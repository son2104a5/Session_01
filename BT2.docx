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 nút lệnh nằm ở góc phải sân khấu dùng để phóng to và thu nhỏ sân khấu tùy theo ý thích</w:t>
      </w:r>
      <w:bookmarkStart w:id="0" w:name="_GoBack"/>
      <w:bookmarkEnd w:id="0"/>
    </w:p>
    <w:p/>
    <w:sectPr>
      <w:type w:val="continuous"/>
      <w:pgSz w:w="11905" w:h="16838"/>
      <w:pgMar w:top="1134" w:right="850" w:bottom="1134" w:left="1701" w:header="283" w:footer="283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1798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B417986"/>
    <w:rsid w:val="5980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2023-10-09T15:26:00Z</dcterms:created>
  <dc:creator>HONG NHUNG</dc:creator>
  <cp:lastModifiedBy>HongNhungNguyen</cp:lastModifiedBy>
  <dcterms:modified xsi:type="dcterms:W3CDTF">2023-10-09T15:27:56Z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58E5B03046624DE6855F7893631455FB_11</vt:lpwstr>
  </property>
</Properties>
</file>