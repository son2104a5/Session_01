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Không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--&gt;Để có thể hoạt động 1 chương trình có nhiều lệnh từ scratch thì k được tách rời các lệnh mà phải ghép lại thành 1 lệnh hoàn chỉnh</w:t>
      </w:r>
      <w:bookmarkStart w:id="0" w:name="_GoBack"/>
      <w:bookmarkEnd w:id="0"/>
    </w:p>
    <w:p/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2740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EA27405"/>
    <w:rsid w:val="598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2023-10-09T15:20:00Z</dcterms:created>
  <dc:creator>HONG NHUNG</dc:creator>
  <cp:lastModifiedBy>HongNhungNguyen</cp:lastModifiedBy>
  <dcterms:modified xsi:type="dcterms:W3CDTF">2023-10-09T15:25:27Z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A7A87BF5F4534DC89130FDC6601FAE48_11</vt:lpwstr>
  </property>
</Properties>
</file>